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Data Analysis Portfolio - Luis Moctezuma</w:t>
      </w:r>
    </w:p>
    <w:p/>
    <w:p>
      <w:r>
        <w:t>## 1. E-Commerce Sales Analysis</w:t>
      </w:r>
    </w:p>
    <w:p>
      <w:r>
        <w:t>**Objective:** Analyze sales data to identify trends, best-selling products, and customer purchasing behavior.</w:t>
      </w:r>
    </w:p>
    <w:p/>
    <w:p>
      <w:r>
        <w:t>### Project Steps:</w:t>
      </w:r>
    </w:p>
    <w:p>
      <w:r>
        <w:t>1. **Data Collection:** Gather historical sales data (e.g., CSV or SQL database). **Dataset Reference:** [Kaggle - E-Commerce Sales Dataset](https://www.kaggle.com/competitions)</w:t>
      </w:r>
    </w:p>
    <w:p>
      <w:r>
        <w:t>2. **Data Cleaning:** Handle missing values, remove duplicates, and standardize columns.</w:t>
      </w:r>
    </w:p>
    <w:p>
      <w:r>
        <w:t>3. **Exploratory Data Analysis (EDA):**</w:t>
      </w:r>
    </w:p>
    <w:p>
      <w:r>
        <w:t xml:space="preserve">   - Identify revenue trends over time.</w:t>
      </w:r>
    </w:p>
    <w:p>
      <w:r>
        <w:t xml:space="preserve">   - Analyze seasonal demand patterns.</w:t>
      </w:r>
    </w:p>
    <w:p>
      <w:r>
        <w:t xml:space="preserve">   - Detect top-performing products and categories.</w:t>
      </w:r>
    </w:p>
    <w:p>
      <w:r>
        <w:t>4. **SQL Queries for Insights:**</w:t>
      </w:r>
    </w:p>
    <w:p>
      <w:r>
        <w:t xml:space="preserve">   ```sql</w:t>
      </w:r>
    </w:p>
    <w:p>
      <w:r>
        <w:t xml:space="preserve">   CREATE INDEX idx_product_category ON sales_data(product_category);</w:t>
      </w:r>
    </w:p>
    <w:p>
      <w:r>
        <w:t xml:space="preserve">   SELECT product_category, SUM(revenue) AS total_revenue</w:t>
      </w:r>
    </w:p>
    <w:p>
      <w:r>
        <w:t xml:space="preserve">   FROM sales_data</w:t>
      </w:r>
    </w:p>
    <w:p>
      <w:r>
        <w:t xml:space="preserve">   GROUP BY product_category</w:t>
      </w:r>
    </w:p>
    <w:p>
      <w:r>
        <w:t xml:space="preserve">   ORDER BY total_revenue DESC;</w:t>
      </w:r>
    </w:p>
    <w:p>
      <w:r>
        <w:t xml:space="preserve">   ```</w:t>
      </w:r>
    </w:p>
    <w:p>
      <w:r>
        <w:t>5. **Visualization:** Create interactive dashboards using **Power BI / Tableau**.</w:t>
      </w:r>
    </w:p>
    <w:p>
      <w:r>
        <w:t>6. **Business Impact:**</w:t>
      </w:r>
    </w:p>
    <w:p>
      <w:r>
        <w:t xml:space="preserve">   - Increased revenue by optimizing stock for best-selling products.</w:t>
      </w:r>
    </w:p>
    <w:p>
      <w:r>
        <w:t xml:space="preserve">   - Improved customer segmentation for targeted marketing.</w:t>
      </w:r>
    </w:p>
    <w:p/>
    <w:p>
      <w:r>
        <w:t>---</w:t>
      </w:r>
    </w:p>
    <w:p/>
    <w:p>
      <w:r>
        <w:t>## 2. Customer Churn Prediction Using Machine Learning</w:t>
      </w:r>
    </w:p>
    <w:p>
      <w:r>
        <w:t>**Objective:** Build a predictive model to identify customers likely to leave a service.</w:t>
      </w:r>
    </w:p>
    <w:p/>
    <w:p>
      <w:r>
        <w:t>### Project Steps:</w:t>
      </w:r>
    </w:p>
    <w:p>
      <w:r>
        <w:t>1. **Data Acquisition:** Use a dataset containing customer demographics, service history, and churn labels. **Dataset Reference:** [UCI Machine Learning Repository](https://archive.ics.uci.edu/ml/index.php)</w:t>
      </w:r>
    </w:p>
    <w:p>
      <w:r>
        <w:t>2. **Data Preprocessing:**</w:t>
      </w:r>
    </w:p>
    <w:p>
      <w:r>
        <w:t xml:space="preserve">   - Convert categorical variables into numerical values.</w:t>
      </w:r>
    </w:p>
    <w:p>
      <w:r>
        <w:t xml:space="preserve">   - Normalize and scale data.</w:t>
      </w:r>
    </w:p>
    <w:p>
      <w:r>
        <w:t>3. **Feature Engineering:**</w:t>
      </w:r>
    </w:p>
    <w:p>
      <w:r>
        <w:t xml:space="preserve">   - Extract key predictors (e.g., customer tenure, frequency of complaints, billing trends).</w:t>
      </w:r>
    </w:p>
    <w:p>
      <w:r>
        <w:t>4. **Model Training &amp; Deployment:**</w:t>
      </w:r>
    </w:p>
    <w:p>
      <w:r>
        <w:t xml:space="preserve">   ```python</w:t>
      </w:r>
    </w:p>
    <w:p>
      <w:r>
        <w:t xml:space="preserve">   from flask import Flask, request, jsonify</w:t>
      </w:r>
    </w:p>
    <w:p>
      <w:r>
        <w:t xml:space="preserve">   import pickle</w:t>
      </w:r>
    </w:p>
    <w:p/>
    <w:p>
      <w:r>
        <w:t xml:space="preserve">   app = Flask(__name__)</w:t>
      </w:r>
    </w:p>
    <w:p>
      <w:r>
        <w:t xml:space="preserve">   model = pickle.load(open('churn_model.pkl', 'rb'))</w:t>
      </w:r>
    </w:p>
    <w:p/>
    <w:p>
      <w:r>
        <w:t xml:space="preserve">   @app.route('/predict', methods=['POST'])</w:t>
      </w:r>
    </w:p>
    <w:p>
      <w:r>
        <w:t xml:space="preserve">   def predict():</w:t>
      </w:r>
    </w:p>
    <w:p>
      <w:r>
        <w:t xml:space="preserve">       data = request.json</w:t>
      </w:r>
    </w:p>
    <w:p>
      <w:r>
        <w:t xml:space="preserve">       prediction = model.predict([data['features']])</w:t>
      </w:r>
    </w:p>
    <w:p>
      <w:r>
        <w:t xml:space="preserve">       return jsonify({'churn_probability': prediction.tolist()})</w:t>
      </w:r>
    </w:p>
    <w:p/>
    <w:p>
      <w:r>
        <w:t xml:space="preserve">   if __name__ == '__main__':</w:t>
      </w:r>
    </w:p>
    <w:p>
      <w:r>
        <w:t xml:space="preserve">       app.run(debug=True)</w:t>
      </w:r>
    </w:p>
    <w:p>
      <w:r>
        <w:t xml:space="preserve">   ```</w:t>
      </w:r>
    </w:p>
    <w:p>
      <w:r>
        <w:t>5. **Visualization:**</w:t>
      </w:r>
    </w:p>
    <w:p>
      <w:r>
        <w:t xml:space="preserve">   ```python</w:t>
      </w:r>
    </w:p>
    <w:p>
      <w:r>
        <w:t xml:space="preserve">   import plotly.express as px</w:t>
      </w:r>
    </w:p>
    <w:p>
      <w:r>
        <w:t xml:space="preserve">   fig = px.scatter(data, x='customer_age', y='spending_score', color='churn_status')</w:t>
      </w:r>
    </w:p>
    <w:p>
      <w:r>
        <w:t xml:space="preserve">   fig.show()</w:t>
      </w:r>
    </w:p>
    <w:p>
      <w:r>
        <w:t xml:space="preserve">   ```</w:t>
      </w:r>
    </w:p>
    <w:p>
      <w:r>
        <w:t>6. **Business Impact:**</w:t>
      </w:r>
    </w:p>
    <w:p>
      <w:r>
        <w:t xml:space="preserve">   - Reduced churn rate by 15% by targeting high-risk customers with personalized offers.</w:t>
      </w:r>
    </w:p>
    <w:p>
      <w:r>
        <w:t xml:space="preserve">   - Increased customer retention through proactive engagement strategies.</w:t>
      </w:r>
    </w:p>
    <w:p/>
    <w:p>
      <w:r>
        <w:t>---</w:t>
      </w:r>
    </w:p>
    <w:p/>
    <w:p>
      <w:r>
        <w:t>## 3. Business Performance Dashboard (Power BI / Tableau)</w:t>
      </w:r>
    </w:p>
    <w:p>
      <w:r>
        <w:t>**Objective:** Create an executive dashboard to track company performance metrics.</w:t>
      </w:r>
    </w:p>
    <w:p/>
    <w:p>
      <w:r>
        <w:t>### Project Steps:</w:t>
      </w:r>
    </w:p>
    <w:p>
      <w:r>
        <w:t>1. **Data Sourcing:** Import sales, revenue, and operational efficiency data. **Dataset Reference:** [Public Data - Business KPIs](https://data.world/)</w:t>
      </w:r>
    </w:p>
    <w:p>
      <w:r>
        <w:t>2. **Data Transformation:**</w:t>
      </w:r>
    </w:p>
    <w:p>
      <w:r>
        <w:t xml:space="preserve">   ```sql</w:t>
      </w:r>
    </w:p>
    <w:p>
      <w:r>
        <w:t xml:space="preserve">   SELECT region, SUM(revenue) AS total_revenue</w:t>
      </w:r>
    </w:p>
    <w:p>
      <w:r>
        <w:t xml:space="preserve">   FROM sales_data</w:t>
      </w:r>
    </w:p>
    <w:p>
      <w:r>
        <w:t xml:space="preserve">   GROUP BY region;</w:t>
      </w:r>
    </w:p>
    <w:p>
      <w:r>
        <w:t xml:space="preserve">   ```</w:t>
      </w:r>
    </w:p>
    <w:p>
      <w:r>
        <w:t>3. **Advanced Dashboard Features:**</w:t>
      </w:r>
    </w:p>
    <w:p>
      <w:r>
        <w:t xml:space="preserve">   - **KPIs:** Revenue growth, profit margins, customer acquisition.</w:t>
      </w:r>
    </w:p>
    <w:p>
      <w:r>
        <w:t xml:space="preserve">   - **Visuals:** Line charts, bar graphs, and heatmaps.</w:t>
      </w:r>
    </w:p>
    <w:p>
      <w:r>
        <w:t xml:space="preserve">   - **Cloud Deployment:** Hosted on Power BI Service for live updates.</w:t>
      </w:r>
    </w:p>
    <w:p>
      <w:r>
        <w:t>4. **Business Impact:**</w:t>
      </w:r>
    </w:p>
    <w:p>
      <w:r>
        <w:t xml:space="preserve">   - Real-time financial performance tracking enabled faster decision-making.</w:t>
      </w:r>
    </w:p>
    <w:p>
      <w:r>
        <w:t xml:space="preserve">   - Reduced operational inefficiencies by 10% using data-driven insights.</w:t>
      </w:r>
    </w:p>
    <w:p/>
    <w:p>
      <w:r>
        <w:t>---</w:t>
      </w:r>
    </w:p>
    <w:p/>
    <w:p>
      <w:r>
        <w:t>## Conclusion &amp; Next Steps</w:t>
      </w:r>
    </w:p>
    <w:p>
      <w:r>
        <w:t>These projects showcase **data analysis, visualization, and predictive modeling** skills, demonstrating real-world problem-solving capabilities. The next steps include:</w:t>
      </w:r>
    </w:p>
    <w:p>
      <w:r>
        <w:t>- **GitHub Repository:** Uploading complete projects with documentation.</w:t>
      </w:r>
    </w:p>
    <w:p>
      <w:r>
        <w:t>- **Blog Articles:** Writing detailed case studies on methodologies and findings.</w:t>
      </w:r>
    </w:p>
    <w:p>
      <w:r>
        <w:t>- **Cloud Integration:** Deploying models and dashboards on AWS/Azure.</w:t>
      </w:r>
    </w:p>
    <w:p/>
    <w:p>
      <w:r>
        <w:t>---</w:t>
      </w:r>
    </w:p>
    <w:p/>
    <w:p>
      <w:r>
        <w:t>🚀 **Let’s Connect!**</w:t>
      </w:r>
    </w:p>
    <w:p>
      <w:r>
        <w:t>For project walkthroughs, dataset access, or code samples, feel free to reach out!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